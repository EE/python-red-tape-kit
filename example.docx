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The Title</w:t>
      </w:r>
    </w:p>
    <w:p>
      <w:r>
        <w:t>The Subject</w:t>
      </w:r>
    </w:p>
    <w:p>
      <w:r>
        <w:t>Autor: The Author</w:t>
        <w:br/>
        <w:t>The Place, 2020-01-01</w:t>
      </w:r>
    </w:p>
    <w:p>
      <w:pPr>
        <w:sectPr>
          <w:headerReference w:type="default" r:id="rId9"/>
          <w:footerReference w:type="default" r:id="rId10"/>
          <w:pgSz w:w="12240" w:h="15840"/>
          <w:pgMar w:top="5760" w:right="1800" w:bottom="1440" w:left="4320" w:header="720" w:footer="720" w:gutter="0"/>
          <w:cols w:space="720"/>
          <w:docGrid w:linePitch="360"/>
        </w:sectPr>
      </w:pPr>
    </w:p>
    <w:p>
      <w:pPr>
        <w:pStyle w:val="Heading1"/>
      </w:pPr>
      <w:r>
        <w:t>The First Section</w:t>
      </w:r>
    </w:p>
    <w:p>
      <w:pPr>
        <w:pStyle w:val="BodyText"/>
      </w:pPr>
      <w:r>
        <w:t>The first paragraph.</w:t>
      </w:r>
    </w:p>
    <w:p>
      <w:pPr>
        <w:pStyle w:val="BodyText"/>
      </w:pPr>
      <w:r>
        <w:t>The second paragraph.</w:t>
      </w:r>
    </w:p>
    <w:p>
      <w:pPr>
        <w:pStyle w:val="Heading1"/>
      </w:pPr>
      <w:r>
        <w:t>The Second Section</w:t>
      </w:r>
    </w:p>
    <w:p>
      <w:pPr>
        <w:pStyle w:val="Heading2"/>
      </w:pPr>
      <w:r>
        <w:t>The Subsection</w:t>
      </w:r>
    </w:p>
    <w:p>
      <w:pPr>
        <w:pStyle w:val="BodyText"/>
      </w:pPr>
      <w:r>
        <w:t>The first paragraph.</w:t>
      </w:r>
    </w:p>
    <w:p>
      <w:pPr>
        <w:pStyle w:val="BodyText"/>
      </w:pPr>
      <w:r>
        <w:t>The second paragraph.</w:t>
      </w:r>
    </w:p>
    <w:p>
      <w:pPr>
        <w:pStyle w:val="BodyText"/>
      </w:pPr>
      <w:r>
        <w:t>The second paragraph.</w:t>
      </w:r>
    </w:p>
    <w:p>
      <w:pPr>
        <w:pStyle w:val="Heading1"/>
      </w:pPr>
      <w:r>
        <w:t>A definition list</w:t>
      </w:r>
    </w:p>
    <w:p>
      <w:pPr>
        <w:pStyle w:val="BodyText"/>
      </w:pPr>
      <w:r>
        <w:t>This is a definition list:</w:t>
      </w:r>
    </w:p>
    <w:p>
      <w:pPr>
        <w:pStyle w:val="ListBullet"/>
      </w:pPr>
      <w:r>
        <w:t>term</w:t>
      </w:r>
    </w:p>
    <w:p>
      <w:pPr>
        <w:pStyle w:val="ListContinue"/>
      </w:pPr>
      <w:r>
        <w:t>term 1</w:t>
      </w:r>
    </w:p>
    <w:p>
      <w:pPr>
        <w:pStyle w:val="ListBullet"/>
      </w:pPr>
      <w:r>
        <w:t>definition</w:t>
      </w:r>
    </w:p>
    <w:p>
      <w:pPr>
        <w:pStyle w:val="ListContinue"/>
      </w:pPr>
      <w:r>
        <w:t>definition 1</w:t>
      </w:r>
    </w:p>
    <w:p>
      <w:pPr>
        <w:pStyle w:val="ListBullet"/>
      </w:pPr>
      <w:r>
        <w:t>term</w:t>
      </w:r>
    </w:p>
    <w:p>
      <w:pPr>
        <w:pStyle w:val="ListContinue"/>
      </w:pPr>
      <w:r>
        <w:t>term 2</w:t>
      </w:r>
    </w:p>
    <w:p>
      <w:pPr>
        <w:pStyle w:val="ListBullet"/>
      </w:pPr>
      <w:r>
        <w:t>definition</w:t>
      </w:r>
    </w:p>
    <w:p>
      <w:pPr>
        <w:pStyle w:val="ListContinue"/>
      </w:pPr>
      <w:r>
        <w:t>definition 2</w:t>
      </w:r>
    </w:p>
    <w:sectPr w:rsidR="00FC693F" w:rsidRPr="0006063C" w:rsidSect="00034616">
      <w:headerReference w:type="default" r:id="rId11"/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p>
    <w:pPr>
      <w:pStyle w:val="Footer"/>
      <w:pBdr>
        <w:top w:val="single" w:sz="6" w:space="1" w:color="auto"/>
      </w:pBdr>
    </w:pPr>
    <w:r>
      <w:t>The Author</w:t>
      <w:br/>
      <w:t>The Place, 2020-01-01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header2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pStyle w:val="Header"/>
      <w:pBdr>
        <w:bottom w:val="single" w:sz="6" w:space="1" w:color="auto"/>
      </w:pBdr>
    </w:pPr>
    <w:r>
      <w:t>The Title</w:t>
      <w:br/>
      <w:t>The Subject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120"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 w:before="12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header" Target="header2.xml"/><Relationship Id="rId1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subject>The Subject</dc:subject>
  <dc:creator>The Author</dc:creator>
  <cp:keywords/>
  <dc:description>generated by python-docx</dc:description>
  <cp:lastModifiedBy/>
  <cp:revision>1</cp:revision>
  <dcterms:created xsi:type="dcterms:W3CDTF">2020-01-01T12:33:45Z</dcterms:created>
  <dcterms:modified xsi:type="dcterms:W3CDTF">2013-12-23T23:15:00Z</dcterms:modified>
  <cp:category/>
  <dc:language>en</dc:language>
</cp:coreProperties>
</file>